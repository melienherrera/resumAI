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Emily Johnson</w:t>
      </w:r>
    </w:p>
    <w:p>
      <w:r>
        <w:t>emilyjohnson@example.com | (555) 123-4567</w:t>
      </w:r>
    </w:p>
    <w:p/>
    <w:p>
      <w:pPr>
        <w:pStyle w:val="Heading2"/>
      </w:pPr>
      <w:r>
        <w:t>Experience</w:t>
      </w:r>
    </w:p>
    <w:p>
      <w:r>
        <w:t>Software Engineering Intern</w:t>
        <w:br/>
        <w:t>TechSpark Innovations, Seattle, WA (Jun 2023 - Aug 2023)</w:t>
        <w:br/>
        <w:t>- Contributed to the development of a web application for internal data visualization using React and Node.js.</w:t>
        <w:br/>
        <w:t>- Collaborated with senior engineers to optimize API endpoints, reducing response time by 15%.</w:t>
        <w:br/>
        <w:t>- Gained experience in Agile development practices, including daily stand-ups and sprint planning.</w:t>
        <w:br/>
      </w:r>
    </w:p>
    <w:p>
      <w:r>
        <w:t>Student Research Assistant</w:t>
        <w:br/>
        <w:t>University of Washington, Computer Science Department (Jan 2023 - May 2023)</w:t>
        <w:br/>
        <w:t>- Conducted research on machine learning algorithms to improve natural language processing tasks.</w:t>
        <w:br/>
        <w:t>- Implemented a Python-based prototype to analyze text sentiment with an 85% accuracy rate.</w:t>
        <w:br/>
      </w:r>
    </w:p>
    <w:p/>
    <w:p>
      <w:pPr>
        <w:pStyle w:val="Heading2"/>
      </w:pPr>
      <w:r>
        <w:t>Education</w:t>
      </w:r>
    </w:p>
    <w:p>
      <w:r>
        <w:t>Bachelor of Science in Computer Science</w:t>
        <w:br/>
        <w:t>University of Washington, Seattle, WA (Expected Graduation: May 2025)</w:t>
        <w:br/>
        <w:t>- GPA: 3.9/4.0</w:t>
        <w:br/>
        <w:t>- Relevant coursework: Algorithms, Data Structures, Software Development, Machine Learning, Databases</w:t>
        <w:br/>
      </w:r>
    </w:p>
    <w:p/>
    <w:p>
      <w:pPr>
        <w:pStyle w:val="Heading2"/>
      </w:pPr>
      <w:r>
        <w:t>Projects</w:t>
      </w:r>
    </w:p>
    <w:p>
      <w:r>
        <w:t>Personal Portfolio Website</w:t>
        <w:br/>
        <w:t>- Built a responsive personal portfolio website using HTML, CSS, and JavaScript.</w:t>
        <w:br/>
        <w:t>- Showcased projects, skills, and contact information for potential recruiters.</w:t>
        <w:br/>
        <w:br/>
        <w:t>Weather App</w:t>
        <w:br/>
        <w:t>- Developed a weather forecasting app using Python and OpenWeatherMap API.</w:t>
        <w:br/>
        <w:t>- Implemented features to display current weather, weekly forecasts, and city-specific data.</w:t>
        <w:br/>
        <w:br/>
        <w:t>Team Collaboration Tool (Capstone Project)</w:t>
        <w:br/>
        <w:t>- Designed and developed a team collaboration tool for task management using React and Firebase.</w:t>
        <w:br/>
        <w:t>- Focused on creating an intuitive user interface and real-time data updates.</w:t>
        <w:br/>
      </w:r>
    </w:p>
    <w:p/>
    <w:p>
      <w:pPr>
        <w:pStyle w:val="Heading2"/>
      </w:pPr>
      <w:r>
        <w:t>Skills</w:t>
      </w:r>
    </w:p>
    <w:p>
      <w:r>
        <w:t>- Programming Languages: Python, JavaScript, Java</w:t>
        <w:br/>
        <w:t>- Frameworks &amp; Tools: React, Node.js, Firebase, Git</w:t>
        <w:br/>
        <w:t>- Databases: MySQL, MongoDB</w:t>
        <w:br/>
        <w:t>- Soft Skills: Team collaboration, problem-solving, time management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